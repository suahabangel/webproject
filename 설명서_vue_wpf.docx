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의료 시뮬레이터 플랫폼 설명서 (Vue + WPF)</w:t>
      </w:r>
    </w:p>
    <w:p>
      <w:pPr>
        <w:pStyle w:val="Heading1"/>
      </w:pPr>
      <w:r>
        <w:t>1. 개요</w:t>
      </w:r>
    </w:p>
    <w:p>
      <w:r>
        <w:t>이 문서는 Vue3 및 WPF 기반으로 재구성된 의료 시뮬레이터 프로젝트의 기술 개요와 구성 요소, 주요 기능, 보안 설계, 배포 방법을 설명합니다.</w:t>
      </w:r>
    </w:p>
    <w:p>
      <w:pPr>
        <w:pStyle w:val="Heading1"/>
      </w:pPr>
      <w:r>
        <w:t>2. 기술 스택</w:t>
      </w:r>
    </w:p>
    <w:p>
      <w:r>
        <w:t>- 프론트엔드: Vue3 (Composition API), Vue Router, Pinia</w:t>
      </w:r>
    </w:p>
    <w:p>
      <w:r>
        <w:t>- 백엔드: NestJS (Node.js)</w:t>
      </w:r>
    </w:p>
    <w:p>
      <w:r>
        <w:t>- 데스크탑 클라이언트: WPF (.NET C#)</w:t>
      </w:r>
    </w:p>
    <w:p>
      <w:r>
        <w:t>- DB: MongoDB, Firebase Realtime Database</w:t>
      </w:r>
    </w:p>
    <w:p>
      <w:r>
        <w:t>- 기타: Docker, GitHub Actions, Web Speech API, Socket.IO</w:t>
      </w:r>
    </w:p>
    <w:p>
      <w:pPr>
        <w:pStyle w:val="Heading1"/>
      </w:pPr>
      <w:r>
        <w:t>3. 주요 기능</w:t>
      </w:r>
    </w:p>
    <w:p>
      <w:r>
        <w:t>1. 환자 생체정보 시뮬레이션 (SpO₂, HR, RR 등 그래프)</w:t>
      </w:r>
    </w:p>
    <w:p>
      <w:r>
        <w:t>2. AI 위험도 예측 (riskModel.js 활용)</w:t>
      </w:r>
    </w:p>
    <w:p>
      <w:r>
        <w:t>3. 음성 인식 진료 메모 (웹/데스크탑 모두 적용)</w:t>
      </w:r>
    </w:p>
    <w:p>
      <w:r>
        <w:t>4. 실시간 협업 채팅 (Socket.IO 기반)</w:t>
      </w:r>
    </w:p>
    <w:p>
      <w:r>
        <w:t>5. 사용자 프로필 및 히스토리 관리</w:t>
      </w:r>
    </w:p>
    <w:p>
      <w:pPr>
        <w:pStyle w:val="Heading1"/>
      </w:pPr>
      <w:r>
        <w:t>4. 프론트엔드 구성</w:t>
      </w:r>
    </w:p>
    <w:p>
      <w:r>
        <w:t>- Vue3 + Vite로 구성</w:t>
      </w:r>
    </w:p>
    <w:p>
      <w:r>
        <w:t>- `SpeechNote.vue`, `ChatPage.vue`, `UserProfile.vue` 등 구성</w:t>
      </w:r>
    </w:p>
    <w:p>
      <w:r>
        <w:t>- Firebase 연동 및 Socket.IO 적용</w:t>
      </w:r>
    </w:p>
    <w:p>
      <w:pPr>
        <w:pStyle w:val="Heading1"/>
      </w:pPr>
      <w:r>
        <w:t>5. WPF 클라이언트 구성</w:t>
      </w:r>
    </w:p>
    <w:p>
      <w:r>
        <w:t>- `MainWindow.xaml`: 메인 화면</w:t>
      </w:r>
    </w:p>
    <w:p>
      <w:r>
        <w:t>- `ApiService.cs`: 백엔드 API 통신</w:t>
      </w:r>
    </w:p>
    <w:p>
      <w:r>
        <w:t>- `SpeechService.cs`: Windows 음성 인식 기능</w:t>
      </w:r>
    </w:p>
    <w:p>
      <w:r>
        <w:t>- `Pages/`: 모듈화된 UI (PatientMonitor, ChatPage 등)</w:t>
      </w:r>
    </w:p>
    <w:p>
      <w:pPr>
        <w:pStyle w:val="Heading1"/>
      </w:pPr>
      <w:r>
        <w:t>6. 보안 및 인증</w:t>
      </w:r>
    </w:p>
    <w:p>
      <w:r>
        <w:t>- .env 파일로 민감 정보 분리</w:t>
      </w:r>
    </w:p>
    <w:p>
      <w:r>
        <w:t>- HTTPS 및 CSP 적용</w:t>
      </w:r>
    </w:p>
    <w:p>
      <w:r>
        <w:t>- Helmet 헤더, JWT 인증, RBAC 권한 시스템</w:t>
      </w:r>
    </w:p>
    <w:p>
      <w:r>
        <w:t>- Mongo 암호화 및 자동 백업 구성</w:t>
      </w:r>
    </w:p>
    <w:p>
      <w:pPr>
        <w:pStyle w:val="Heading1"/>
      </w:pPr>
      <w:r>
        <w:t>7. 배포</w:t>
      </w:r>
    </w:p>
    <w:p>
      <w:r>
        <w:t>- Docker: `docker-compose up --build`</w:t>
      </w:r>
    </w:p>
    <w:p>
      <w:r>
        <w:t>- Vercel/Netlify: Vue3 클라이언트 배포</w:t>
      </w:r>
    </w:p>
    <w:p>
      <w:r>
        <w:t>- Render: NestJS 백엔드 배포</w:t>
      </w:r>
    </w:p>
    <w:p>
      <w:r>
        <w:t>- GitHub Actions: CI/CD 자동화</w:t>
      </w:r>
    </w:p>
    <w:p>
      <w:r>
        <w:t>- Firebase Hosting 및 Functions 연동 가능</w:t>
      </w:r>
    </w:p>
    <w:p>
      <w:pPr>
        <w:pStyle w:val="Heading1"/>
      </w:pPr>
      <w:r>
        <w:t>8. 확장 제안</w:t>
      </w:r>
    </w:p>
    <w:p>
      <w:r>
        <w:t>- WebRTC 기반 원격 화상 진료</w:t>
      </w:r>
    </w:p>
    <w:p>
      <w:r>
        <w:t>- Google Calendar 예약 연동</w:t>
      </w:r>
    </w:p>
    <w:p>
      <w:r>
        <w:t>- EMR/FHIR 연동, 의료 빅데이터 분석</w:t>
      </w:r>
    </w:p>
    <w:p>
      <w:r>
        <w:t>- 다국어 지원(i18n) 및 AI 상담 기능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