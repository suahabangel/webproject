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의료 시뮬레이터 통합 문서</w:t>
      </w:r>
    </w:p>
    <w:p>
      <w:r>
        <w:t>의료 시뮬레이터 통합 문서</w:t>
      </w:r>
    </w:p>
    <w:p/>
    <w:p>
      <w:r>
        <w:t>1. 시스템 개요</w:t>
      </w:r>
    </w:p>
    <w:p/>
    <w:p>
      <w:r>
        <w:t>의료 시뮬레이터 플랫폼은 환자 생체정보 기반 시뮬레이션, AI 위험 예측, 실시간 협업 기능, 음성 인식 기반 진료 메모, 모바일 앱 등 다양한 기능을 통합하여 의료 서비스를 혁신적으로 지원합니다.</w:t>
      </w:r>
    </w:p>
    <w:p/>
    <w:p>
      <w:r>
        <w:t>2. 주요 기능 및 구성 요소</w:t>
      </w:r>
    </w:p>
    <w:p/>
    <w:p>
      <w:r>
        <w:t>2.1 시뮬레이션 및 진료 기능</w:t>
      </w:r>
    </w:p>
    <w:p>
      <w:r>
        <w:t>- 환자 상태 시뮬레이션 (SpO₂, HR, RR 등 실시간 그래프)</w:t>
      </w:r>
    </w:p>
    <w:p>
      <w:r>
        <w:t>- AI 위험도 예측 (riskModel.js)</w:t>
      </w:r>
    </w:p>
    <w:p>
      <w:r>
        <w:t>- 음성 인식 기반 진료 메모 자동 입력 (Web Speech API)</w:t>
      </w:r>
    </w:p>
    <w:p>
      <w:r>
        <w:t>- 실시간 채팅 및 협업 (Socket.IO 기반)</w:t>
      </w:r>
    </w:p>
    <w:p/>
    <w:p>
      <w:r>
        <w:t>2.2 기술 스택 및 구조</w:t>
      </w:r>
    </w:p>
    <w:p>
      <w:r>
        <w:t>- 프론트엔드: React, React Native (모바일)</w:t>
      </w:r>
    </w:p>
    <w:p>
      <w:r>
        <w:t>- 백엔드: Node.js, Express, Firebase Functions</w:t>
      </w:r>
    </w:p>
    <w:p>
      <w:r>
        <w:t>- DB: MongoDB, Firebase Realtime Database</w:t>
      </w:r>
    </w:p>
    <w:p>
      <w:r>
        <w:t>- 아키텍처:</w:t>
      </w:r>
    </w:p>
    <w:p>
      <w:r>
        <w:t>- 3-Tier 구조 (Presentation - Logic - Data)</w:t>
      </w:r>
    </w:p>
    <w:p>
      <w:r>
        <w:t>- 컴포넌트 기반 설계 (SRP 준수)</w:t>
      </w:r>
    </w:p>
    <w:p>
      <w:r>
        <w:t>- RBAC 권한 제어: admin, doctor, user</w:t>
      </w:r>
    </w:p>
    <w:p/>
    <w:p>
      <w:r>
        <w:t>3. 배포 구성 및 자동화</w:t>
      </w:r>
    </w:p>
    <w:p/>
    <w:p>
      <w:r>
        <w:t>3.1 Docker 기반 로컬 배포</w:t>
      </w:r>
    </w:p>
    <w:p>
      <w:r>
        <w:t>- Dockerfile 및 docker-compose.yml 구성</w:t>
      </w:r>
    </w:p>
    <w:p>
      <w:r>
        <w:t>- React 앱 + MongoDB 통합</w:t>
      </w:r>
    </w:p>
    <w:p>
      <w:r>
        <w:t>- 명령어: docker-compose up --build</w:t>
      </w:r>
    </w:p>
    <w:p/>
    <w:p>
      <w:r>
        <w:t>3.2 클라우드 배포</w:t>
      </w:r>
    </w:p>
    <w:p>
      <w:r>
        <w:t>- Render: 서버 (Node.js + MongoDB) 배포</w:t>
      </w:r>
    </w:p>
    <w:p>
      <w:r>
        <w:t>- Vercel: 클라이언트 (React) CI/CD 자동 배포</w:t>
      </w:r>
    </w:p>
    <w:p/>
    <w:p>
      <w:r>
        <w:t>3.3 GitHub Actions 자동화</w:t>
      </w:r>
    </w:p>
    <w:p>
      <w:r>
        <w:t>on:</w:t>
      </w:r>
    </w:p>
    <w:p>
      <w:r>
        <w:t>push:</w:t>
      </w:r>
    </w:p>
    <w:p>
      <w:r>
        <w:t>branches: [main]</w:t>
      </w:r>
    </w:p>
    <w:p>
      <w:r>
        <w:t>jobs:</w:t>
      </w:r>
    </w:p>
    <w:p>
      <w:r>
        <w:t>build-and-deploy:</w:t>
      </w:r>
    </w:p>
    <w:p>
      <w:r>
        <w:t>runs-on: ubuntu-latest</w:t>
      </w:r>
    </w:p>
    <w:p>
      <w:r>
        <w:t>steps:</w:t>
      </w:r>
    </w:p>
    <w:p>
      <w:r>
        <w:t>- uses: actions/checkout@v3</w:t>
      </w:r>
    </w:p>
    <w:p>
      <w:r>
        <w:t>- run: npm install</w:t>
      </w:r>
    </w:p>
    <w:p>
      <w:r>
        <w:t>- run: npm run build</w:t>
      </w:r>
    </w:p>
    <w:p>
      <w:r>
        <w:t>- run: curl -X POST ${{ secrets.RENDER_DEPLOY_HOOK }}</w:t>
      </w:r>
    </w:p>
    <w:p/>
    <w:p>
      <w:r>
        <w:t>- secret 등록 필요: RENDER_DEPLOY_HOOK, API_KEY 등</w:t>
      </w:r>
    </w:p>
    <w:p/>
    <w:p>
      <w:r>
        <w:t>3.4 Firebase 연동 배포</w:t>
      </w:r>
    </w:p>
    <w:p>
      <w:r>
        <w:t>- Firebase Hosting + Functions + Realtime DB</w:t>
      </w:r>
    </w:p>
    <w:p>
      <w:r>
        <w:t>- CLI 명령: firebase login → firebase deploy</w:t>
      </w:r>
    </w:p>
    <w:p/>
    <w:p>
      <w:r>
        <w:t>3.5 모바일 앱 배포</w:t>
      </w:r>
    </w:p>
    <w:p>
      <w:r>
        <w:t>- React Native + Expo</w:t>
      </w:r>
    </w:p>
    <w:p>
      <w:r>
        <w:t>- Android: APK 빌드 → Play Store</w:t>
      </w:r>
    </w:p>
    <w:p>
      <w:r>
        <w:t>- iOS: TestFlight → App Store 제출</w:t>
      </w:r>
    </w:p>
    <w:p/>
    <w:p>
      <w:r>
        <w:t>4. 보안 설계 및 대응</w:t>
      </w:r>
    </w:p>
    <w:p/>
    <w:p>
      <w:r>
        <w:t>4.1 환경 변수 구성</w:t>
      </w:r>
    </w:p>
    <w:p>
      <w:r>
        <w:t>- 모든 민감 정보는 .env 파일에 저장</w:t>
      </w:r>
    </w:p>
    <w:p>
      <w:r>
        <w:t>- .gitignore에 .env 반드시 포함</w:t>
      </w:r>
    </w:p>
    <w:p/>
    <w:p>
      <w:r>
        <w:t>4.2 HTTPS 및 CSP 적용</w:t>
      </w:r>
    </w:p>
    <w:p>
      <w:r>
        <w:t>- Self-signed SSL 로컬 인증서 생성 및 적용</w:t>
      </w:r>
    </w:p>
    <w:p>
      <w:r>
        <w:t>- CSP 헤더 적용으로 XSS 및 데이터 유출 방지</w:t>
      </w:r>
    </w:p>
    <w:p/>
    <w:p>
      <w:r>
        <w:t>Content-Security-Policy: default-src 'self'; script-src 'self'; style-src 'self' 'unsafe-inline';</w:t>
      </w:r>
    </w:p>
    <w:p/>
    <w:p>
      <w:r>
        <w:t>4.3 Helmet 보안 헤더 설정</w:t>
      </w:r>
    </w:p>
    <w:p>
      <w:r>
        <w:t>const helmet = require('helmet');</w:t>
      </w:r>
    </w:p>
    <w:p>
      <w:r>
        <w:t>app.use(helmet());</w:t>
      </w:r>
    </w:p>
    <w:p/>
    <w:p>
      <w:r>
        <w:t>- 자동 적용: X-Frame-Options, X-Content-Type-Options 등</w:t>
      </w:r>
    </w:p>
    <w:p/>
    <w:p>
      <w:r>
        <w:t>4.4 코드 난독화 및 디버깅 차단</w:t>
      </w:r>
    </w:p>
    <w:p>
      <w:r>
        <w:t>- webpack-obfuscator 사용</w:t>
      </w:r>
    </w:p>
    <w:p>
      <w:r>
        <w:t>- 콘솔 접근, F12, DevTools 감지 차단</w:t>
      </w:r>
    </w:p>
    <w:p/>
    <w:p>
      <w:r>
        <w:t>5. 성능 및 인증 대응</w:t>
      </w:r>
    </w:p>
    <w:p/>
    <w:p>
      <w:r>
        <w:t>5.1 프론트엔드 성능</w:t>
      </w:r>
    </w:p>
    <w:p>
      <w:r>
        <w:t>- Lighthouse 사용: npx lighthouse http://localhost:3000 --view</w:t>
      </w:r>
    </w:p>
    <w:p>
      <w:r>
        <w:t>- 지표: 퍼포먼스, 접근성, SEO, PWA 등</w:t>
      </w:r>
    </w:p>
    <w:p/>
    <w:p>
      <w:r>
        <w:t>5.2 백엔드 부하 테스트</w:t>
      </w:r>
    </w:p>
    <w:p>
      <w:r>
        <w:t>- Artillery 사용:</w:t>
      </w:r>
    </w:p>
    <w:p>
      <w:r>
        <w:t>- 설치: npm install -g artillery</w:t>
      </w:r>
    </w:p>
    <w:p>
      <w:r>
        <w:t>- 실행: npx artillery run load_test.yml</w:t>
      </w:r>
    </w:p>
    <w:p/>
    <w:p>
      <w:r>
        <w:t>5.3 보안 인증 대응 (HIPAA / KISA)</w:t>
      </w:r>
    </w:p>
    <w:p>
      <w:r>
        <w:t>- HTTPS + JWT + Mongo 암호화</w:t>
      </w:r>
    </w:p>
    <w:p>
      <w:r>
        <w:t>- RBAC 인증/인가 체계</w:t>
      </w:r>
    </w:p>
    <w:p>
      <w:r>
        <w:t>- 활동 기록: MongoDB + Winston/Morgan 로그</w:t>
      </w:r>
    </w:p>
    <w:p>
      <w:r>
        <w:t>- 자동 백업: Mongo Atlas, Firebase Export</w:t>
      </w:r>
    </w:p>
    <w:p>
      <w:r>
        <w:t>- 필수 보안 문서: 보안 설계서, 권한 정의서, 복구 매뉴얼, 개인정보 방침 등</w:t>
      </w:r>
    </w:p>
    <w:p/>
    <w:p>
      <w:r>
        <w:t>6. 추천 확장 항목</w:t>
      </w:r>
    </w:p>
    <w:p/>
    <w:p>
      <w:r>
        <w:t>1. WebRTC 기반 원격 진료 화상 통화</w:t>
      </w:r>
    </w:p>
    <w:p>
      <w:r>
        <w:t>2. Google Calendar 연동 예약 시스템</w:t>
      </w:r>
    </w:p>
    <w:p>
      <w:r>
        <w:t>3. 의료진 전용 사용자 대시보드</w:t>
      </w:r>
    </w:p>
    <w:p>
      <w:r>
        <w:t>4. 병원 EMR/HL7/FHIR 연동</w:t>
      </w:r>
    </w:p>
    <w:p>
      <w:r>
        <w:t>5. 음성 명령 + GPT 상담 UI</w:t>
      </w:r>
    </w:p>
    <w:p>
      <w:r>
        <w:t>6. 의료 빅데이터 분석 및 리포트 자동 생성</w:t>
      </w:r>
    </w:p>
    <w:p>
      <w:r>
        <w:t>7. 다국어 지원(i18n) + AI 번역</w:t>
      </w:r>
    </w:p>
    <w:p>
      <w:r>
        <w:t>8. 의료기기 센서 데이터 자동 수집 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