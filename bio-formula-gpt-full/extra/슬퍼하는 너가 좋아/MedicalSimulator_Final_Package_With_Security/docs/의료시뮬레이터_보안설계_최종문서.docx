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의료 시뮬레이터 보안 설계 및 적용 문서</w:t>
      </w:r>
    </w:p>
    <w:p>
      <w:pPr>
        <w:pStyle w:val="Heading1"/>
      </w:pPr>
      <w:r>
        <w:t>1. 환경 변수 (.env) 구성</w:t>
      </w:r>
    </w:p>
    <w:p>
      <w:r>
        <w:t>• 모든 API Key, Firebase 키, Mongo URI 등은 `.env` 파일에 저장</w:t>
        <w:br/>
        <w:t>• 예시:</w:t>
        <w:br/>
        <w:t xml:space="preserve">  REACT_APP_API_URL=https://api.medicalsimulator.com</w:t>
        <w:br/>
        <w:t xml:space="preserve">  MONGO_URI=mongodb+srv://... (서버 측)</w:t>
        <w:br/>
        <w:t>• 배포 시 .env는 `.gitignore`에 반드시 포함</w:t>
      </w:r>
    </w:p>
    <w:p>
      <w:pPr>
        <w:pStyle w:val="Heading1"/>
      </w:pPr>
      <w:r>
        <w:t>2. HTTPS 인증서 구성 (Self-signed / Production)</w:t>
      </w:r>
    </w:p>
    <w:p>
      <w:r>
        <w:t>• 로컬 테스트용 self-signed SSL 인증서 생성:</w:t>
        <w:br/>
        <w:t xml:space="preserve">  openssl req -nodes -new -x509 -keyout server.key -out server.cert</w:t>
        <w:br/>
        <w:t>• Express 서버에 적용:</w:t>
        <w:br/>
        <w:t xml:space="preserve">  const https = require('https');</w:t>
        <w:br/>
        <w:t xml:space="preserve">  const options = { key: fs.readFileSync('server.key'), cert: fs.readFileSync('server.cert') };</w:t>
        <w:br/>
        <w:t xml:space="preserve">  https.createServer(options, app).listen(443);</w:t>
      </w:r>
    </w:p>
    <w:p>
      <w:pPr>
        <w:pStyle w:val="Heading1"/>
      </w:pPr>
      <w:r>
        <w:t>3. Content-Security-Policy (CSP) 설정</w:t>
      </w:r>
    </w:p>
    <w:p>
      <w:r>
        <w:t>• HTML 또는 서버 응답 헤더에 다음 포함:</w:t>
        <w:br/>
        <w:t xml:space="preserve">  Content-Security-Policy: default-src 'self'; script-src 'self'; style-src 'self' 'unsafe-inline';</w:t>
        <w:br/>
        <w:t>• 외부 리소스를 제한하여 XSS, 데이터 유출 방지</w:t>
      </w:r>
    </w:p>
    <w:p>
      <w:pPr>
        <w:pStyle w:val="Heading1"/>
      </w:pPr>
      <w:r>
        <w:t>4. 보안 HTTP 헤더 설정 (Helmet 사용)</w:t>
      </w:r>
    </w:p>
    <w:p>
      <w:r>
        <w:t>• Express 서버에서 helmet 미들웨어 사용:</w:t>
        <w:br/>
        <w:t xml:space="preserve">  const helmet = require('helmet');</w:t>
        <w:br/>
        <w:t xml:space="preserve">  app.use(helmet());</w:t>
        <w:br/>
        <w:t>• X-XSS-Protection, X-Content-Type-Options 등 보안 헤더 자동 적용</w:t>
      </w:r>
    </w:p>
    <w:p>
      <w:pPr>
        <w:pStyle w:val="Heading1"/>
      </w:pPr>
      <w:r>
        <w:t>5. 클라이언트 코드 난독화 및 디버깅 방지</w:t>
      </w:r>
    </w:p>
    <w:p>
      <w:r>
        <w:t>• webpack-obfuscator를 통해 난독화 적용</w:t>
        <w:br/>
        <w:t>• 콘솔 접근, F12, DevTools 감지 차단</w:t>
        <w:br/>
        <w:t>• Web Speech API, Socket, Firebase 인증 모두 암호화 채널 상에서 동작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